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Abdulrahman Ashraf</w:t>
        <w:br/>
      </w:r>
    </w:p>
    <w:p>
      <w:pPr>
        <w:jc w:val="center"/>
      </w:pPr>
      <w:r>
        <w:t>Junior Front-End Developer</w:t>
      </w:r>
    </w:p>
    <w:p>
      <w:pPr>
        <w:jc w:val="left"/>
      </w:pPr>
      <w:r>
        <w:rPr>
          <w:b/>
        </w:rPr>
        <w:t xml:space="preserve">📞 Phone: </w:t>
      </w:r>
      <w:r>
        <w:t>01148968676</w:t>
        <w:br/>
      </w:r>
      <w:r>
        <w:rPr>
          <w:b/>
        </w:rPr>
        <w:t xml:space="preserve">✉️ Email: </w:t>
      </w:r>
      <w:r>
        <w:t>sabdo3649@gmail.com</w:t>
        <w:br/>
      </w:r>
      <w:r>
        <w:rPr>
          <w:b/>
        </w:rPr>
        <w:t xml:space="preserve">📍 Address: </w:t>
      </w:r>
      <w:r>
        <w:t>Mohamed Salama Street, behind Al Obour Housing</w:t>
        <w:br/>
      </w:r>
    </w:p>
    <w:p>
      <w:pPr>
        <w:jc w:val="left"/>
      </w:pPr>
      <w:r>
        <w:rPr>
          <w:b/>
          <w:sz w:val="28"/>
        </w:rPr>
        <w:t>🔗 Links</w:t>
      </w:r>
    </w:p>
    <w:p>
      <w:r>
        <w:t>Portfolio: https://abdulrhman-ashraf.netlify.app/</w:t>
      </w:r>
    </w:p>
    <w:p>
      <w:r>
        <w:t>LinkedIn: http://www.linkedin.com/in/abdulirahman-ashraf-607bba21b</w:t>
      </w:r>
    </w:p>
    <w:p>
      <w:r>
        <w:t>GitHub: https://github.com/Abdulirhman-Ashraf</w:t>
      </w:r>
    </w:p>
    <w:p>
      <w:r>
        <w:t>Facebook: https://www.facebook.com/profile.php?id=100036281464113&amp;locale=ar_AR</w:t>
      </w:r>
    </w:p>
    <w:p>
      <w:pPr>
        <w:jc w:val="left"/>
      </w:pPr>
      <w:r>
        <w:rPr>
          <w:b/>
          <w:sz w:val="28"/>
        </w:rPr>
        <w:br/>
        <w:t>🧾 Professional Summary</w:t>
      </w:r>
    </w:p>
    <w:p>
      <w:r>
        <w:t>Highly motivated Front-End Developer with 2 years of experience creating responsive and user-friendly websites using React, Redux Toolkit, and Bootstrap. Strong collaboration and communication skills gained through mentoring and real-world teamwork in a carpentry workshop. Creative, reliable, and eager to contribute to dynamic development teams.</w:t>
      </w:r>
    </w:p>
    <w:p>
      <w:pPr>
        <w:jc w:val="left"/>
      </w:pPr>
      <w:r>
        <w:rPr>
          <w:b/>
          <w:sz w:val="28"/>
        </w:rPr>
        <w:br/>
        <w:t>🛠️ Technical Skills</w:t>
      </w:r>
    </w:p>
    <w:p>
      <w:r>
        <w:t>Front-End: HTML, CSS, JavaScript, React, Redux Toolkit, React Router, Bootstrap</w:t>
      </w:r>
    </w:p>
    <w:p>
      <w:r>
        <w:t>Tools: Git, GitHub, Axios</w:t>
      </w:r>
    </w:p>
    <w:p>
      <w:r>
        <w:t>Soft Skills: Communication, Teamwork, Creativity</w:t>
      </w:r>
    </w:p>
    <w:p>
      <w:pPr>
        <w:jc w:val="left"/>
      </w:pPr>
      <w:r>
        <w:rPr>
          <w:b/>
          <w:sz w:val="28"/>
        </w:rPr>
        <w:br/>
        <w:t>💼 Projects</w:t>
      </w:r>
    </w:p>
    <w:p>
      <w:r>
        <w:t>🟢 E-commerce Store (React + Redux): Built a responsive online store with product filtering and cart functionality.</w:t>
      </w:r>
    </w:p>
    <w:p>
      <w:r>
        <w:t>🟢 Portfolio Website: Personal portfolio showcasing skills and projects, built using React and hosted on Netlify.</w:t>
      </w:r>
    </w:p>
    <w:p>
      <w:pPr>
        <w:jc w:val="left"/>
      </w:pPr>
      <w:r>
        <w:rPr>
          <w:b/>
          <w:sz w:val="28"/>
        </w:rPr>
        <w:br/>
        <w:t>👨‍💻 Experience</w:t>
      </w:r>
    </w:p>
    <w:p>
      <w:r>
        <w:t>Assistant Front-End Mentor – Faculty Team, Mansoura University</w:t>
        <w:br/>
        <w:t>Sep 2023 – May 2024</w:t>
        <w:br/>
        <w:t>- Supported and guided peers in developing responsive and user-friendly web interfaces.</w:t>
        <w:br/>
        <w:t>- Conducted code reviews and provided feedback to improve quality.</w:t>
      </w:r>
    </w:p>
    <w:p>
      <w:pPr>
        <w:jc w:val="left"/>
      </w:pPr>
      <w:r>
        <w:rPr>
          <w:b/>
          <w:sz w:val="28"/>
        </w:rPr>
        <w:br/>
        <w:t>🎓 Education</w:t>
      </w:r>
    </w:p>
    <w:p>
      <w:r>
        <w:t>B.Sc. in Applied Computer Science</w:t>
        <w:br/>
        <w:t>Faculty of Science, Mansoura University</w:t>
        <w:br/>
        <w:t>Expected Graduation: May 2025</w:t>
      </w:r>
    </w:p>
    <w:p>
      <w:pPr>
        <w:jc w:val="left"/>
      </w:pPr>
      <w:r>
        <w:rPr>
          <w:b/>
          <w:sz w:val="28"/>
        </w:rPr>
        <w:br/>
        <w:t>🌍 Languages</w:t>
      </w:r>
    </w:p>
    <w:p>
      <w:r>
        <w:t>Arabic: Native</w:t>
        <w:br/>
        <w:t>English: Intermediate (B1)</w:t>
      </w:r>
    </w:p>
    <w:p>
      <w:pPr>
        <w:jc w:val="left"/>
      </w:pPr>
      <w:r>
        <w:rPr>
          <w:b/>
          <w:sz w:val="28"/>
        </w:rPr>
        <w:br/>
        <w:t>🎮 Hobbies</w:t>
      </w:r>
    </w:p>
    <w:p>
      <w:r>
        <w:t>Passionate about art, fantasy, and novels. Enjoy video games that enhance creativity and problem-solving.</w:t>
      </w:r>
    </w:p>
    <w:p>
      <w:pPr>
        <w:jc w:val="left"/>
      </w:pPr>
      <w:r>
        <w:rPr>
          <w:b/>
          <w:sz w:val="28"/>
        </w:rPr>
        <w:br/>
        <w:t>🤝 Extra-curricular Activities</w:t>
      </w:r>
    </w:p>
    <w:p>
      <w:r>
        <w:t>Vic Leader: Acted as Assistant Front-End Mentor in the college team. Guided peers in building responsive web interfaces.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